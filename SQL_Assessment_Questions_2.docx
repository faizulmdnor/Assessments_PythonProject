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A4107" w14:textId="77777777" w:rsidR="00E45CA8" w:rsidRDefault="00000000">
      <w:pPr>
        <w:pStyle w:val="Heading1"/>
      </w:pPr>
      <w:r>
        <w:t>SQL Assessment Questions with Points</w:t>
      </w:r>
    </w:p>
    <w:p w14:paraId="726D6BDA" w14:textId="77777777" w:rsidR="00E45CA8" w:rsidRDefault="00000000">
      <w:pPr>
        <w:pStyle w:val="Heading2"/>
      </w:pPr>
      <w:r>
        <w:t>🟢 Beginner Level – Total: 20 Points</w:t>
      </w:r>
    </w:p>
    <w:p w14:paraId="6ACF80E1" w14:textId="77777777" w:rsidR="00E45CA8" w:rsidRDefault="00000000">
      <w:r>
        <w:t>These questions test basic SQL SELECT and JOIN skills.</w:t>
      </w:r>
    </w:p>
    <w:p w14:paraId="35902D27" w14:textId="77777777" w:rsidR="00E45CA8" w:rsidRDefault="00000000">
      <w:r>
        <w:t>1. (6 points)</w:t>
      </w:r>
      <w:r>
        <w:br/>
        <w:t xml:space="preserve">Write an SQL query to list all site names (AssetTitle) where the </w:t>
      </w:r>
      <w:proofErr w:type="spellStart"/>
      <w:r>
        <w:t>ONM_Project_status</w:t>
      </w:r>
      <w:proofErr w:type="spellEnd"/>
      <w:r>
        <w:t xml:space="preserve"> is 'In operation'.</w:t>
      </w:r>
    </w:p>
    <w:p w14:paraId="637EEF76" w14:textId="77777777" w:rsidR="00FD1EC8" w:rsidRDefault="00FD1EC8" w:rsidP="00FD1EC8">
      <w:pPr>
        <w:pStyle w:val="ListParagraph"/>
      </w:pPr>
      <w:r>
        <w:t xml:space="preserve">SELECT </w:t>
      </w:r>
      <w:proofErr w:type="spellStart"/>
      <w:r>
        <w:t>AssetTitle</w:t>
      </w:r>
      <w:proofErr w:type="spellEnd"/>
    </w:p>
    <w:p w14:paraId="17B5745C" w14:textId="77777777" w:rsidR="00FD1EC8" w:rsidRDefault="00FD1EC8" w:rsidP="00FD1EC8">
      <w:pPr>
        <w:pStyle w:val="ListParagraph"/>
      </w:pPr>
      <w:r>
        <w:t xml:space="preserve">FROM </w:t>
      </w:r>
      <w:proofErr w:type="spellStart"/>
      <w:r>
        <w:t>Business.vwSites</w:t>
      </w:r>
      <w:proofErr w:type="spellEnd"/>
    </w:p>
    <w:p w14:paraId="6DF21775" w14:textId="273DB5E1" w:rsidR="00FD1EC8" w:rsidRDefault="00FD1EC8" w:rsidP="00FD1EC8">
      <w:pPr>
        <w:pStyle w:val="ListParagraph"/>
      </w:pPr>
      <w:r>
        <w:t xml:space="preserve">WHERE </w:t>
      </w:r>
      <w:proofErr w:type="spellStart"/>
      <w:r>
        <w:t>ONM_Project_status</w:t>
      </w:r>
      <w:proofErr w:type="spellEnd"/>
      <w:r>
        <w:t xml:space="preserve"> = 'In operation'</w:t>
      </w:r>
    </w:p>
    <w:p w14:paraId="7720FCEB" w14:textId="77777777" w:rsidR="00E45CA8" w:rsidRDefault="00000000">
      <w:r>
        <w:t>2. (7 points)</w:t>
      </w:r>
      <w:r>
        <w:br/>
        <w:t>Write an SQL query to list all weather station names (AssetTitle) that belong to the site called Sarnia Solar.</w:t>
      </w:r>
    </w:p>
    <w:p w14:paraId="02C25E36" w14:textId="77777777" w:rsidR="00FD1EC8" w:rsidRDefault="00FD1EC8" w:rsidP="00FD1EC8">
      <w:pPr>
        <w:pStyle w:val="ListParagraph"/>
      </w:pPr>
      <w:r>
        <w:t xml:space="preserve">SELECT </w:t>
      </w:r>
      <w:proofErr w:type="spellStart"/>
      <w:proofErr w:type="gramStart"/>
      <w:r>
        <w:t>w.AssetTitle</w:t>
      </w:r>
      <w:proofErr w:type="spellEnd"/>
      <w:proofErr w:type="gramEnd"/>
    </w:p>
    <w:p w14:paraId="75A4EC85" w14:textId="77777777" w:rsidR="00FD1EC8" w:rsidRDefault="00FD1EC8" w:rsidP="00FD1EC8">
      <w:pPr>
        <w:pStyle w:val="ListParagraph"/>
      </w:pPr>
      <w:r>
        <w:t xml:space="preserve">FROM </w:t>
      </w:r>
      <w:proofErr w:type="spellStart"/>
      <w:r>
        <w:t>Business.vwSites</w:t>
      </w:r>
      <w:proofErr w:type="spellEnd"/>
      <w:r>
        <w:t xml:space="preserve"> s</w:t>
      </w:r>
    </w:p>
    <w:p w14:paraId="53129F48" w14:textId="77777777" w:rsidR="00FD1EC8" w:rsidRDefault="00FD1EC8" w:rsidP="00FD1EC8">
      <w:pPr>
        <w:pStyle w:val="ListParagraph"/>
      </w:pPr>
      <w:r>
        <w:t xml:space="preserve">LEFT JOIN </w:t>
      </w:r>
      <w:proofErr w:type="spellStart"/>
      <w:r>
        <w:t>Business.vwWeatherStations</w:t>
      </w:r>
      <w:proofErr w:type="spellEnd"/>
      <w:r>
        <w:t xml:space="preserve"> w</w:t>
      </w:r>
    </w:p>
    <w:p w14:paraId="0C756C65" w14:textId="77777777" w:rsidR="00FD1EC8" w:rsidRDefault="00FD1EC8" w:rsidP="00FD1EC8">
      <w:pPr>
        <w:pStyle w:val="ListParagraph"/>
      </w:pPr>
      <w:r>
        <w:t xml:space="preserve">ON </w:t>
      </w:r>
      <w:proofErr w:type="spellStart"/>
      <w:proofErr w:type="gramStart"/>
      <w:r>
        <w:t>s.AssetID</w:t>
      </w:r>
      <w:proofErr w:type="spellEnd"/>
      <w:proofErr w:type="gramEnd"/>
      <w:r>
        <w:t xml:space="preserve"> = </w:t>
      </w:r>
      <w:proofErr w:type="spellStart"/>
      <w:proofErr w:type="gramStart"/>
      <w:r>
        <w:t>w.SiteAssetId</w:t>
      </w:r>
      <w:proofErr w:type="spellEnd"/>
      <w:proofErr w:type="gramEnd"/>
    </w:p>
    <w:p w14:paraId="59D805AE" w14:textId="0FCC0D00" w:rsidR="00FD1EC8" w:rsidRDefault="00FD1EC8" w:rsidP="00FD1EC8">
      <w:pPr>
        <w:pStyle w:val="ListParagraph"/>
      </w:pPr>
      <w:r>
        <w:t xml:space="preserve">WHERE </w:t>
      </w:r>
      <w:proofErr w:type="spellStart"/>
      <w:proofErr w:type="gramStart"/>
      <w:r>
        <w:t>s.AssetTitle</w:t>
      </w:r>
      <w:proofErr w:type="spellEnd"/>
      <w:proofErr w:type="gramEnd"/>
      <w:r>
        <w:t xml:space="preserve"> = 'Sarnia Solar'</w:t>
      </w:r>
    </w:p>
    <w:p w14:paraId="4793B5B6" w14:textId="77777777" w:rsidR="00E45CA8" w:rsidRDefault="00000000">
      <w:r>
        <w:t>3. (7 points)</w:t>
      </w:r>
      <w:r>
        <w:br/>
        <w:t>Write an SQL query to retrieve the site name and the associated inverter names and models (AssetTitle and Make_Model) for all inverters located at the Sarnia Solar site.</w:t>
      </w:r>
    </w:p>
    <w:p w14:paraId="427A431C" w14:textId="77777777" w:rsidR="00FD1EC8" w:rsidRDefault="00FD1EC8" w:rsidP="00FD1EC8">
      <w:pPr>
        <w:pStyle w:val="ListParagraph"/>
      </w:pPr>
      <w:r>
        <w:t xml:space="preserve">SELECT </w:t>
      </w:r>
      <w:proofErr w:type="spellStart"/>
      <w:proofErr w:type="gramStart"/>
      <w:r>
        <w:t>s.AssetTitle</w:t>
      </w:r>
      <w:proofErr w:type="spellEnd"/>
      <w:proofErr w:type="gramEnd"/>
      <w:r>
        <w:t xml:space="preserve">, </w:t>
      </w:r>
      <w:proofErr w:type="spellStart"/>
      <w:proofErr w:type="gramStart"/>
      <w:r>
        <w:t>i.AssetTitle</w:t>
      </w:r>
      <w:proofErr w:type="spellEnd"/>
      <w:proofErr w:type="gramEnd"/>
      <w:r>
        <w:t xml:space="preserve">, </w:t>
      </w:r>
      <w:proofErr w:type="spellStart"/>
      <w:proofErr w:type="gramStart"/>
      <w:r>
        <w:t>i.Make</w:t>
      </w:r>
      <w:proofErr w:type="gramEnd"/>
      <w:r>
        <w:t>_Model</w:t>
      </w:r>
      <w:proofErr w:type="spellEnd"/>
    </w:p>
    <w:p w14:paraId="676D706C" w14:textId="77777777" w:rsidR="00FD1EC8" w:rsidRDefault="00FD1EC8" w:rsidP="00FD1EC8">
      <w:pPr>
        <w:pStyle w:val="ListParagraph"/>
      </w:pPr>
      <w:r>
        <w:t xml:space="preserve">FROM </w:t>
      </w:r>
      <w:proofErr w:type="spellStart"/>
      <w:r>
        <w:t>Business.vwSites</w:t>
      </w:r>
      <w:proofErr w:type="spellEnd"/>
      <w:r>
        <w:t xml:space="preserve"> s</w:t>
      </w:r>
    </w:p>
    <w:p w14:paraId="6C7EC49C" w14:textId="77777777" w:rsidR="00FD1EC8" w:rsidRDefault="00FD1EC8" w:rsidP="00FD1EC8">
      <w:pPr>
        <w:pStyle w:val="ListParagraph"/>
      </w:pPr>
      <w:r>
        <w:t xml:space="preserve">LEFT JOIN </w:t>
      </w:r>
      <w:proofErr w:type="spellStart"/>
      <w:r>
        <w:t>Business.vwInverters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56498BA8" w14:textId="77777777" w:rsidR="00FD1EC8" w:rsidRDefault="00FD1EC8" w:rsidP="00FD1EC8">
      <w:pPr>
        <w:pStyle w:val="ListParagraph"/>
      </w:pPr>
      <w:r>
        <w:t xml:space="preserve">ON </w:t>
      </w:r>
      <w:proofErr w:type="spellStart"/>
      <w:proofErr w:type="gramStart"/>
      <w:r>
        <w:t>s.AssetID</w:t>
      </w:r>
      <w:proofErr w:type="spellEnd"/>
      <w:proofErr w:type="gramEnd"/>
      <w:r>
        <w:t xml:space="preserve"> = </w:t>
      </w:r>
      <w:proofErr w:type="spellStart"/>
      <w:proofErr w:type="gramStart"/>
      <w:r>
        <w:t>i.SiteAssetID</w:t>
      </w:r>
      <w:proofErr w:type="spellEnd"/>
      <w:proofErr w:type="gramEnd"/>
    </w:p>
    <w:p w14:paraId="5C8F543D" w14:textId="5E7F96F4" w:rsidR="00FD1EC8" w:rsidRDefault="00FD1EC8" w:rsidP="00FD1EC8">
      <w:pPr>
        <w:pStyle w:val="ListParagraph"/>
      </w:pPr>
      <w:r>
        <w:t xml:space="preserve">WHERE </w:t>
      </w:r>
      <w:proofErr w:type="spellStart"/>
      <w:proofErr w:type="gramStart"/>
      <w:r>
        <w:t>s.AssetID</w:t>
      </w:r>
      <w:proofErr w:type="spellEnd"/>
      <w:proofErr w:type="gramEnd"/>
      <w:r>
        <w:t xml:space="preserve"> = 48</w:t>
      </w:r>
    </w:p>
    <w:p w14:paraId="08AEE827" w14:textId="77777777" w:rsidR="00E45CA8" w:rsidRDefault="00000000">
      <w:pPr>
        <w:pStyle w:val="Heading2"/>
      </w:pPr>
      <w:r>
        <w:t>🟡 Intermediate Level – Total: 30 Points</w:t>
      </w:r>
    </w:p>
    <w:p w14:paraId="390CDC43" w14:textId="77777777" w:rsidR="00E45CA8" w:rsidRDefault="00000000">
      <w:r>
        <w:t>These questions require grouping and aggregation.</w:t>
      </w:r>
    </w:p>
    <w:p w14:paraId="3D6AC3BE" w14:textId="77777777" w:rsidR="00E45CA8" w:rsidRDefault="00000000">
      <w:r>
        <w:t>4. (10 points)</w:t>
      </w:r>
      <w:r>
        <w:br/>
        <w:t>Write an SQL query to list all site names that are currently in operation, along with the total number of inverters at each site.</w:t>
      </w:r>
    </w:p>
    <w:p w14:paraId="1BE803EE" w14:textId="77777777" w:rsidR="00FD1EC8" w:rsidRDefault="00FD1EC8" w:rsidP="00FD1EC8">
      <w:pPr>
        <w:pStyle w:val="ListParagraph"/>
      </w:pPr>
      <w:r>
        <w:t xml:space="preserve">SELECT </w:t>
      </w:r>
      <w:proofErr w:type="spellStart"/>
      <w:proofErr w:type="gramStart"/>
      <w:r>
        <w:t>s.AssetTitle</w:t>
      </w:r>
      <w:proofErr w:type="spellEnd"/>
      <w:proofErr w:type="gramEnd"/>
      <w:r>
        <w:t>, COUNT(</w:t>
      </w:r>
      <w:proofErr w:type="spellStart"/>
      <w:proofErr w:type="gramStart"/>
      <w:r>
        <w:t>i.AssetTitle</w:t>
      </w:r>
      <w:proofErr w:type="spellEnd"/>
      <w:proofErr w:type="gramEnd"/>
      <w:r>
        <w:t xml:space="preserve">) AS </w:t>
      </w:r>
      <w:proofErr w:type="spellStart"/>
      <w:r>
        <w:t>InverterCount</w:t>
      </w:r>
      <w:proofErr w:type="spellEnd"/>
    </w:p>
    <w:p w14:paraId="2EEB8F76" w14:textId="77777777" w:rsidR="00FD1EC8" w:rsidRDefault="00FD1EC8" w:rsidP="00FD1EC8">
      <w:pPr>
        <w:pStyle w:val="ListParagraph"/>
      </w:pPr>
      <w:r>
        <w:t xml:space="preserve">FROM </w:t>
      </w:r>
      <w:proofErr w:type="spellStart"/>
      <w:r>
        <w:t>Business.vwSites</w:t>
      </w:r>
      <w:proofErr w:type="spellEnd"/>
      <w:r>
        <w:t xml:space="preserve"> s</w:t>
      </w:r>
    </w:p>
    <w:p w14:paraId="1DEB7F15" w14:textId="77777777" w:rsidR="00FD1EC8" w:rsidRDefault="00FD1EC8" w:rsidP="00FD1EC8">
      <w:pPr>
        <w:pStyle w:val="ListParagraph"/>
      </w:pPr>
      <w:r>
        <w:t xml:space="preserve">LEFT JOIN </w:t>
      </w:r>
      <w:proofErr w:type="spellStart"/>
      <w:r>
        <w:t>Business.vwInverters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6E76FA9B" w14:textId="77777777" w:rsidR="00FD1EC8" w:rsidRDefault="00FD1EC8" w:rsidP="00FD1EC8">
      <w:pPr>
        <w:pStyle w:val="ListParagraph"/>
      </w:pPr>
      <w:r>
        <w:t xml:space="preserve">ON </w:t>
      </w:r>
      <w:proofErr w:type="spellStart"/>
      <w:proofErr w:type="gramStart"/>
      <w:r>
        <w:t>s.AssetID</w:t>
      </w:r>
      <w:proofErr w:type="spellEnd"/>
      <w:proofErr w:type="gramEnd"/>
      <w:r>
        <w:t xml:space="preserve"> = </w:t>
      </w:r>
      <w:proofErr w:type="spellStart"/>
      <w:proofErr w:type="gramStart"/>
      <w:r>
        <w:t>i.SiteAssetID</w:t>
      </w:r>
      <w:proofErr w:type="spellEnd"/>
      <w:proofErr w:type="gramEnd"/>
    </w:p>
    <w:p w14:paraId="6578EC11" w14:textId="77777777" w:rsidR="00FD1EC8" w:rsidRDefault="00FD1EC8" w:rsidP="00FD1EC8">
      <w:pPr>
        <w:pStyle w:val="ListParagraph"/>
      </w:pPr>
      <w:r>
        <w:lastRenderedPageBreak/>
        <w:t xml:space="preserve">WHERE </w:t>
      </w:r>
      <w:proofErr w:type="spellStart"/>
      <w:r>
        <w:t>s.ONM_Project_Status</w:t>
      </w:r>
      <w:proofErr w:type="spellEnd"/>
      <w:r>
        <w:t xml:space="preserve"> = 'In operation'</w:t>
      </w:r>
    </w:p>
    <w:p w14:paraId="6B052768" w14:textId="77777777" w:rsidR="00FD1EC8" w:rsidRDefault="00FD1EC8" w:rsidP="00FD1EC8">
      <w:pPr>
        <w:pStyle w:val="ListParagraph"/>
      </w:pPr>
      <w:r>
        <w:t xml:space="preserve">GROUP BY </w:t>
      </w:r>
      <w:proofErr w:type="spellStart"/>
      <w:proofErr w:type="gramStart"/>
      <w:r>
        <w:t>s.AssetTitle</w:t>
      </w:r>
      <w:proofErr w:type="spellEnd"/>
      <w:proofErr w:type="gramEnd"/>
    </w:p>
    <w:p w14:paraId="39249FCF" w14:textId="77777777" w:rsidR="00FD1EC8" w:rsidRDefault="00FD1EC8"/>
    <w:p w14:paraId="43E41BDA" w14:textId="77777777" w:rsidR="00E45CA8" w:rsidRDefault="00000000">
      <w:r>
        <w:t>5. (10 points)</w:t>
      </w:r>
      <w:r>
        <w:br/>
        <w:t>Write an SQL query to list all site names that are currently in operation, along with the total number of weather stations at each site.</w:t>
      </w:r>
      <w:r>
        <w:br/>
        <w:t>Note: Make sure to use appropriate table joins and grouping.</w:t>
      </w:r>
    </w:p>
    <w:p w14:paraId="619E6D1D" w14:textId="77777777" w:rsidR="00FD1EC8" w:rsidRDefault="00FD1EC8" w:rsidP="00FD1EC8">
      <w:pPr>
        <w:pStyle w:val="ListParagraph"/>
      </w:pPr>
      <w:r>
        <w:t xml:space="preserve">SELECT </w:t>
      </w:r>
      <w:proofErr w:type="spellStart"/>
      <w:proofErr w:type="gramStart"/>
      <w:r>
        <w:t>s.AssetTitle</w:t>
      </w:r>
      <w:proofErr w:type="spellEnd"/>
      <w:proofErr w:type="gramEnd"/>
      <w:r>
        <w:t>, COUNT(</w:t>
      </w:r>
      <w:proofErr w:type="spellStart"/>
      <w:proofErr w:type="gramStart"/>
      <w:r>
        <w:t>w.AssetTitle</w:t>
      </w:r>
      <w:proofErr w:type="spellEnd"/>
      <w:proofErr w:type="gramEnd"/>
      <w:r>
        <w:t xml:space="preserve">) AS </w:t>
      </w:r>
      <w:proofErr w:type="spellStart"/>
      <w:r>
        <w:t>InverterCount</w:t>
      </w:r>
      <w:proofErr w:type="spellEnd"/>
    </w:p>
    <w:p w14:paraId="15CCE29B" w14:textId="77777777" w:rsidR="00FD1EC8" w:rsidRDefault="00FD1EC8" w:rsidP="00FD1EC8">
      <w:pPr>
        <w:pStyle w:val="ListParagraph"/>
      </w:pPr>
      <w:r>
        <w:t xml:space="preserve">FROM </w:t>
      </w:r>
      <w:proofErr w:type="spellStart"/>
      <w:r>
        <w:t>Business.vwSites</w:t>
      </w:r>
      <w:proofErr w:type="spellEnd"/>
      <w:r>
        <w:t xml:space="preserve"> s</w:t>
      </w:r>
    </w:p>
    <w:p w14:paraId="701E0B74" w14:textId="77777777" w:rsidR="00FD1EC8" w:rsidRDefault="00FD1EC8" w:rsidP="00FD1EC8">
      <w:pPr>
        <w:pStyle w:val="ListParagraph"/>
      </w:pPr>
      <w:r>
        <w:t xml:space="preserve">LEFT JOIN </w:t>
      </w:r>
      <w:proofErr w:type="spellStart"/>
      <w:r>
        <w:t>Business.vwWeatherStations</w:t>
      </w:r>
      <w:proofErr w:type="spellEnd"/>
      <w:r>
        <w:t xml:space="preserve"> w</w:t>
      </w:r>
    </w:p>
    <w:p w14:paraId="4BAA555B" w14:textId="77777777" w:rsidR="00FD1EC8" w:rsidRDefault="00FD1EC8" w:rsidP="00FD1EC8">
      <w:pPr>
        <w:pStyle w:val="ListParagraph"/>
      </w:pPr>
      <w:r>
        <w:t xml:space="preserve">ON </w:t>
      </w:r>
      <w:proofErr w:type="spellStart"/>
      <w:proofErr w:type="gramStart"/>
      <w:r>
        <w:t>s.AssetID</w:t>
      </w:r>
      <w:proofErr w:type="spellEnd"/>
      <w:proofErr w:type="gramEnd"/>
      <w:r>
        <w:t xml:space="preserve"> = </w:t>
      </w:r>
      <w:proofErr w:type="spellStart"/>
      <w:proofErr w:type="gramStart"/>
      <w:r>
        <w:t>w.SiteAssetID</w:t>
      </w:r>
      <w:proofErr w:type="spellEnd"/>
      <w:proofErr w:type="gramEnd"/>
    </w:p>
    <w:p w14:paraId="60995368" w14:textId="77777777" w:rsidR="00FD1EC8" w:rsidRDefault="00FD1EC8" w:rsidP="00FD1EC8">
      <w:pPr>
        <w:pStyle w:val="ListParagraph"/>
      </w:pPr>
      <w:r>
        <w:t xml:space="preserve">WHERE </w:t>
      </w:r>
      <w:proofErr w:type="spellStart"/>
      <w:r>
        <w:t>s.ONM_Project_Status</w:t>
      </w:r>
      <w:proofErr w:type="spellEnd"/>
      <w:r>
        <w:t xml:space="preserve"> = 'In operation'</w:t>
      </w:r>
    </w:p>
    <w:p w14:paraId="7521A454" w14:textId="77777777" w:rsidR="00FD1EC8" w:rsidRDefault="00FD1EC8" w:rsidP="00FD1EC8">
      <w:pPr>
        <w:pStyle w:val="ListParagraph"/>
      </w:pPr>
      <w:r>
        <w:t xml:space="preserve">GROUP BY </w:t>
      </w:r>
      <w:proofErr w:type="spellStart"/>
      <w:proofErr w:type="gramStart"/>
      <w:r>
        <w:t>s.AssetTitle</w:t>
      </w:r>
      <w:proofErr w:type="spellEnd"/>
      <w:proofErr w:type="gramEnd"/>
    </w:p>
    <w:p w14:paraId="210D4D25" w14:textId="77777777" w:rsidR="00E45CA8" w:rsidRDefault="00000000">
      <w:pPr>
        <w:pStyle w:val="Heading2"/>
      </w:pPr>
      <w:r>
        <w:t>🔴 Advanced Level – Total: 50 Points</w:t>
      </w:r>
    </w:p>
    <w:p w14:paraId="16553AD8" w14:textId="77777777" w:rsidR="00E45CA8" w:rsidRDefault="00000000">
      <w:r>
        <w:t>These questions involve complex joins, filtering, grouping, and window functions.</w:t>
      </w:r>
    </w:p>
    <w:p w14:paraId="60D6723C" w14:textId="77777777" w:rsidR="00FD1EC8" w:rsidRDefault="00000000">
      <w:r>
        <w:t>6. (25 points)</w:t>
      </w:r>
      <w:r>
        <w:br/>
        <w:t>Write an SQL query for all sites that are currently operational. For each site, return:</w:t>
      </w:r>
      <w:r>
        <w:br/>
        <w:t>- Site ID and Site Name</w:t>
      </w:r>
      <w:r>
        <w:br/>
        <w:t>- Average tilt angle and azimuth angle (ensure values are cast as float and not blank)</w:t>
      </w:r>
      <w:r>
        <w:br/>
        <w:t>- Maximum and minimum tracking limit angles</w:t>
      </w:r>
      <w:r>
        <w:br/>
        <w:t>- Mount type: return 'Tracker' if the average tilt angle is -1, otherwise return 'Fix Mount'</w:t>
      </w:r>
    </w:p>
    <w:p w14:paraId="2503E33F" w14:textId="43C1BC67" w:rsidR="00FD1EC8" w:rsidRDefault="00FD1EC8" w:rsidP="00FD1EC8">
      <w:r>
        <w:t>Requirements:</w:t>
      </w:r>
      <w:r>
        <w:br/>
        <w:t>Only include records where tilt and azimuth angles are not NULL or blank. Use joins between the site, block details, and tracker controller tables.</w:t>
      </w:r>
    </w:p>
    <w:p w14:paraId="1DE955DE" w14:textId="77777777" w:rsidR="00FD1EC8" w:rsidRDefault="00FD1EC8" w:rsidP="00FD1EC8">
      <w:pPr>
        <w:pStyle w:val="ListParagraph"/>
      </w:pPr>
      <w:r>
        <w:t xml:space="preserve">SELECT  </w:t>
      </w:r>
    </w:p>
    <w:p w14:paraId="1B8FF8F9" w14:textId="77777777" w:rsidR="00FD1EC8" w:rsidRDefault="00FD1EC8" w:rsidP="00FD1EC8">
      <w:pPr>
        <w:pStyle w:val="ListParagraph"/>
      </w:pPr>
      <w:proofErr w:type="spellStart"/>
      <w:proofErr w:type="gramStart"/>
      <w:r>
        <w:t>s.AssetID</w:t>
      </w:r>
      <w:proofErr w:type="spellEnd"/>
      <w:proofErr w:type="gramEnd"/>
      <w:r>
        <w:t xml:space="preserve">, </w:t>
      </w:r>
    </w:p>
    <w:p w14:paraId="7D4F1B54" w14:textId="77777777" w:rsidR="00FD1EC8" w:rsidRDefault="00FD1EC8" w:rsidP="00FD1EC8">
      <w:pPr>
        <w:pStyle w:val="ListParagraph"/>
      </w:pPr>
      <w:proofErr w:type="spellStart"/>
      <w:proofErr w:type="gramStart"/>
      <w:r>
        <w:t>s.AssetTitle</w:t>
      </w:r>
      <w:proofErr w:type="spellEnd"/>
      <w:proofErr w:type="gramEnd"/>
      <w:r>
        <w:t xml:space="preserve">, </w:t>
      </w:r>
    </w:p>
    <w:p w14:paraId="5ED87287" w14:textId="77777777" w:rsidR="00FD1EC8" w:rsidRDefault="00FD1EC8" w:rsidP="00FD1EC8">
      <w:pPr>
        <w:pStyle w:val="ListParagraph"/>
      </w:pPr>
      <w:proofErr w:type="gramStart"/>
      <w:r>
        <w:t>AVG(CAST(</w:t>
      </w:r>
      <w:proofErr w:type="spellStart"/>
      <w:r>
        <w:t>b.Modules</w:t>
      </w:r>
      <w:proofErr w:type="gramEnd"/>
      <w:r>
        <w:t>_Tilt_Angle</w:t>
      </w:r>
      <w:proofErr w:type="spellEnd"/>
      <w:r>
        <w:t xml:space="preserve"> AS FLOAT)) AS </w:t>
      </w:r>
      <w:proofErr w:type="spellStart"/>
      <w:r>
        <w:t>Tilt_Angle</w:t>
      </w:r>
      <w:proofErr w:type="spellEnd"/>
      <w:r>
        <w:t xml:space="preserve">, </w:t>
      </w:r>
    </w:p>
    <w:p w14:paraId="30AE9F8D" w14:textId="77777777" w:rsidR="00FD1EC8" w:rsidRDefault="00FD1EC8" w:rsidP="00FD1EC8">
      <w:pPr>
        <w:pStyle w:val="ListParagraph"/>
      </w:pPr>
      <w:proofErr w:type="gramStart"/>
      <w:r>
        <w:t>AVG(CAST(</w:t>
      </w:r>
      <w:proofErr w:type="spellStart"/>
      <w:r>
        <w:t>b.Modules</w:t>
      </w:r>
      <w:proofErr w:type="gramEnd"/>
      <w:r>
        <w:t>_Azimuth_Angle</w:t>
      </w:r>
      <w:proofErr w:type="spellEnd"/>
      <w:r>
        <w:t xml:space="preserve"> AS FLOAT)) AS </w:t>
      </w:r>
      <w:proofErr w:type="spellStart"/>
      <w:r>
        <w:t>Azimuth_Angle</w:t>
      </w:r>
      <w:proofErr w:type="spellEnd"/>
      <w:r>
        <w:t xml:space="preserve">, </w:t>
      </w:r>
    </w:p>
    <w:p w14:paraId="362BBD63" w14:textId="77777777" w:rsidR="00FD1EC8" w:rsidRDefault="00FD1EC8" w:rsidP="00FD1EC8">
      <w:pPr>
        <w:pStyle w:val="ListParagraph"/>
      </w:pPr>
      <w:proofErr w:type="gramStart"/>
      <w:r>
        <w:t>t.[</w:t>
      </w:r>
      <w:proofErr w:type="spellStart"/>
      <w:proofErr w:type="gramEnd"/>
      <w:r>
        <w:t>MaximumTrackingLimitAngle</w:t>
      </w:r>
      <w:proofErr w:type="spellEnd"/>
      <w:r>
        <w:t xml:space="preserve">], </w:t>
      </w:r>
    </w:p>
    <w:p w14:paraId="470D5EA6" w14:textId="77777777" w:rsidR="00FD1EC8" w:rsidRDefault="00FD1EC8" w:rsidP="00FD1EC8">
      <w:pPr>
        <w:pStyle w:val="ListParagraph"/>
      </w:pPr>
      <w:proofErr w:type="gramStart"/>
      <w:r>
        <w:t>t.[</w:t>
      </w:r>
      <w:proofErr w:type="spellStart"/>
      <w:proofErr w:type="gramEnd"/>
      <w:r>
        <w:t>MinimumTrackingLimitAngle</w:t>
      </w:r>
      <w:proofErr w:type="spellEnd"/>
      <w:r>
        <w:t>],</w:t>
      </w:r>
    </w:p>
    <w:p w14:paraId="66F4DE6B" w14:textId="77777777" w:rsidR="00FD1EC8" w:rsidRDefault="00FD1EC8" w:rsidP="00FD1EC8">
      <w:pPr>
        <w:pStyle w:val="ListParagraph"/>
      </w:pPr>
      <w:r>
        <w:t>CASE</w:t>
      </w:r>
    </w:p>
    <w:p w14:paraId="5B05A016" w14:textId="77777777" w:rsidR="00FD1EC8" w:rsidRDefault="00FD1EC8" w:rsidP="00FD1EC8">
      <w:pPr>
        <w:pStyle w:val="ListParagraph"/>
      </w:pPr>
      <w:r>
        <w:tab/>
        <w:t xml:space="preserve">WHEN </w:t>
      </w:r>
      <w:proofErr w:type="gramStart"/>
      <w:r>
        <w:t>AVG(CAST(</w:t>
      </w:r>
      <w:proofErr w:type="spellStart"/>
      <w:r>
        <w:t>b.Modules</w:t>
      </w:r>
      <w:proofErr w:type="gramEnd"/>
      <w:r>
        <w:t>_Tilt_Angle</w:t>
      </w:r>
      <w:proofErr w:type="spellEnd"/>
      <w:r>
        <w:t xml:space="preserve"> AS FLOAT)) = -1 THEN “Tracker”</w:t>
      </w:r>
    </w:p>
    <w:p w14:paraId="01DB5772" w14:textId="77777777" w:rsidR="00FD1EC8" w:rsidRDefault="00FD1EC8" w:rsidP="00FD1EC8">
      <w:pPr>
        <w:pStyle w:val="ListParagraph"/>
      </w:pPr>
      <w:r>
        <w:tab/>
        <w:t>ELSE “Fix Mount”</w:t>
      </w:r>
    </w:p>
    <w:p w14:paraId="56B64FA8" w14:textId="77777777" w:rsidR="00FD1EC8" w:rsidRDefault="00FD1EC8" w:rsidP="00FD1EC8">
      <w:pPr>
        <w:pStyle w:val="ListParagraph"/>
      </w:pPr>
      <w:r>
        <w:t xml:space="preserve">END AS </w:t>
      </w:r>
      <w:proofErr w:type="spellStart"/>
      <w:r>
        <w:t>Mount_Type</w:t>
      </w:r>
      <w:proofErr w:type="spellEnd"/>
    </w:p>
    <w:p w14:paraId="2B1AD66C" w14:textId="77777777" w:rsidR="00FD1EC8" w:rsidRDefault="00FD1EC8" w:rsidP="00FD1EC8">
      <w:pPr>
        <w:pStyle w:val="ListParagraph"/>
      </w:pPr>
      <w:r>
        <w:t xml:space="preserve">FROM </w:t>
      </w:r>
      <w:proofErr w:type="spellStart"/>
      <w:r>
        <w:t>Business.vwSites</w:t>
      </w:r>
      <w:proofErr w:type="spellEnd"/>
      <w:r>
        <w:t xml:space="preserve"> s </w:t>
      </w:r>
    </w:p>
    <w:p w14:paraId="3FA0B76A" w14:textId="77777777" w:rsidR="00FD1EC8" w:rsidRDefault="00FD1EC8" w:rsidP="00FD1EC8">
      <w:pPr>
        <w:pStyle w:val="ListParagraph"/>
      </w:pPr>
      <w:r>
        <w:t xml:space="preserve">LEFT JOIN </w:t>
      </w:r>
      <w:proofErr w:type="spellStart"/>
      <w:r>
        <w:t>Business.vwBlockDetails</w:t>
      </w:r>
      <w:proofErr w:type="spellEnd"/>
      <w:r>
        <w:t xml:space="preserve"> b </w:t>
      </w:r>
    </w:p>
    <w:p w14:paraId="13A9309B" w14:textId="77777777" w:rsidR="00FD1EC8" w:rsidRDefault="00FD1EC8" w:rsidP="00FD1EC8">
      <w:pPr>
        <w:pStyle w:val="ListParagraph"/>
      </w:pPr>
      <w:r>
        <w:t xml:space="preserve">ON </w:t>
      </w:r>
      <w:proofErr w:type="spellStart"/>
      <w:proofErr w:type="gramStart"/>
      <w:r>
        <w:t>s.AssetID</w:t>
      </w:r>
      <w:proofErr w:type="spellEnd"/>
      <w:proofErr w:type="gramEnd"/>
      <w:r>
        <w:t xml:space="preserve"> = </w:t>
      </w:r>
      <w:proofErr w:type="spellStart"/>
      <w:proofErr w:type="gramStart"/>
      <w:r>
        <w:t>b.SiteAssetID</w:t>
      </w:r>
      <w:proofErr w:type="spellEnd"/>
      <w:proofErr w:type="gramEnd"/>
      <w:r>
        <w:t xml:space="preserve"> </w:t>
      </w:r>
    </w:p>
    <w:p w14:paraId="5CBA6EA4" w14:textId="77777777" w:rsidR="00FD1EC8" w:rsidRDefault="00FD1EC8" w:rsidP="00FD1EC8">
      <w:pPr>
        <w:pStyle w:val="ListParagraph"/>
      </w:pPr>
      <w:r>
        <w:lastRenderedPageBreak/>
        <w:t xml:space="preserve">LEFT JOIN </w:t>
      </w:r>
      <w:proofErr w:type="spellStart"/>
      <w:r>
        <w:t>Business.vwTrackerController</w:t>
      </w:r>
      <w:proofErr w:type="spellEnd"/>
      <w:r>
        <w:t xml:space="preserve"> t </w:t>
      </w:r>
    </w:p>
    <w:p w14:paraId="77337C97" w14:textId="77777777" w:rsidR="00FD1EC8" w:rsidRDefault="00FD1EC8" w:rsidP="00FD1EC8">
      <w:pPr>
        <w:pStyle w:val="ListParagraph"/>
      </w:pPr>
      <w:r>
        <w:t xml:space="preserve">ON </w:t>
      </w:r>
      <w:proofErr w:type="spellStart"/>
      <w:proofErr w:type="gramStart"/>
      <w:r>
        <w:t>s.AssetID</w:t>
      </w:r>
      <w:proofErr w:type="spellEnd"/>
      <w:proofErr w:type="gramEnd"/>
      <w:r>
        <w:t xml:space="preserve"> = </w:t>
      </w:r>
      <w:proofErr w:type="spellStart"/>
      <w:proofErr w:type="gramStart"/>
      <w:r>
        <w:t>t.SiteAssetID</w:t>
      </w:r>
      <w:proofErr w:type="spellEnd"/>
      <w:proofErr w:type="gramEnd"/>
      <w:r>
        <w:t xml:space="preserve">  </w:t>
      </w:r>
    </w:p>
    <w:p w14:paraId="0D3FA618" w14:textId="77777777" w:rsidR="00FD1EC8" w:rsidRDefault="00FD1EC8" w:rsidP="00FD1EC8">
      <w:pPr>
        <w:pStyle w:val="ListParagraph"/>
      </w:pPr>
      <w:r>
        <w:t xml:space="preserve">WHERE </w:t>
      </w:r>
      <w:proofErr w:type="spellStart"/>
      <w:proofErr w:type="gramStart"/>
      <w:r>
        <w:t>s.OnM</w:t>
      </w:r>
      <w:proofErr w:type="gramEnd"/>
      <w:r>
        <w:t>_Project_Status</w:t>
      </w:r>
      <w:proofErr w:type="spellEnd"/>
      <w:r>
        <w:t xml:space="preserve"> = 'In Operation' </w:t>
      </w:r>
    </w:p>
    <w:p w14:paraId="5DD3964C" w14:textId="77777777" w:rsidR="00FD1EC8" w:rsidRDefault="00FD1EC8" w:rsidP="00FD1EC8">
      <w:pPr>
        <w:pStyle w:val="ListParagraph"/>
      </w:pPr>
      <w:r>
        <w:t xml:space="preserve">AND </w:t>
      </w:r>
      <w:proofErr w:type="spellStart"/>
      <w:proofErr w:type="gramStart"/>
      <w:r>
        <w:t>b.Modules</w:t>
      </w:r>
      <w:proofErr w:type="gramEnd"/>
      <w:r>
        <w:t>_Tilt_Angle</w:t>
      </w:r>
      <w:proofErr w:type="spellEnd"/>
      <w:r>
        <w:t xml:space="preserve"> IS NOT NULL</w:t>
      </w:r>
    </w:p>
    <w:p w14:paraId="1939C890" w14:textId="77777777" w:rsidR="00FD1EC8" w:rsidRDefault="00FD1EC8" w:rsidP="00FD1EC8">
      <w:pPr>
        <w:pStyle w:val="ListParagraph"/>
      </w:pPr>
      <w:r>
        <w:t xml:space="preserve">AND </w:t>
      </w:r>
      <w:proofErr w:type="spellStart"/>
      <w:proofErr w:type="gramStart"/>
      <w:r>
        <w:t>b.Modules</w:t>
      </w:r>
      <w:proofErr w:type="gramEnd"/>
      <w:r>
        <w:t>_Azimuth_Angle</w:t>
      </w:r>
      <w:proofErr w:type="spellEnd"/>
      <w:r>
        <w:t xml:space="preserve"> IS NOT NULL </w:t>
      </w:r>
    </w:p>
    <w:p w14:paraId="58D005D1" w14:textId="77777777" w:rsidR="00FD1EC8" w:rsidRDefault="00FD1EC8" w:rsidP="00FD1EC8">
      <w:pPr>
        <w:pStyle w:val="ListParagraph"/>
      </w:pPr>
      <w:r>
        <w:t xml:space="preserve">AND </w:t>
      </w:r>
      <w:proofErr w:type="spellStart"/>
      <w:proofErr w:type="gramStart"/>
      <w:r>
        <w:t>b.Modules</w:t>
      </w:r>
      <w:proofErr w:type="gramEnd"/>
      <w:r>
        <w:t>_Tilt_Angle</w:t>
      </w:r>
      <w:proofErr w:type="spellEnd"/>
      <w:r>
        <w:t xml:space="preserve"> NOT LIKE </w:t>
      </w:r>
      <w:proofErr w:type="gramStart"/>
      <w:r>
        <w:t>''</w:t>
      </w:r>
      <w:proofErr w:type="gramEnd"/>
      <w:r>
        <w:t xml:space="preserve"> </w:t>
      </w:r>
    </w:p>
    <w:p w14:paraId="3F7C0409" w14:textId="77777777" w:rsidR="00FD1EC8" w:rsidRDefault="00FD1EC8" w:rsidP="00FD1EC8">
      <w:pPr>
        <w:pStyle w:val="ListParagraph"/>
      </w:pPr>
      <w:r>
        <w:t xml:space="preserve">AND </w:t>
      </w:r>
      <w:proofErr w:type="spellStart"/>
      <w:proofErr w:type="gramStart"/>
      <w:r>
        <w:t>b.Modules</w:t>
      </w:r>
      <w:proofErr w:type="gramEnd"/>
      <w:r>
        <w:t>_Azimuth_Angle</w:t>
      </w:r>
      <w:proofErr w:type="spellEnd"/>
      <w:r>
        <w:t xml:space="preserve"> NOT LIKE '' </w:t>
      </w:r>
    </w:p>
    <w:p w14:paraId="13B39055" w14:textId="77777777" w:rsidR="00FD1EC8" w:rsidRDefault="00FD1EC8" w:rsidP="00FD1EC8">
      <w:pPr>
        <w:pStyle w:val="ListParagraph"/>
      </w:pPr>
      <w:r>
        <w:t xml:space="preserve">GROUP BY </w:t>
      </w:r>
      <w:proofErr w:type="spellStart"/>
      <w:proofErr w:type="gramStart"/>
      <w:r>
        <w:t>s.AssetID</w:t>
      </w:r>
      <w:proofErr w:type="spellEnd"/>
      <w:proofErr w:type="gramEnd"/>
      <w:r>
        <w:t xml:space="preserve">, </w:t>
      </w:r>
      <w:proofErr w:type="spellStart"/>
      <w:proofErr w:type="gramStart"/>
      <w:r>
        <w:t>s.AssetTitle</w:t>
      </w:r>
      <w:proofErr w:type="spellEnd"/>
      <w:proofErr w:type="gramEnd"/>
      <w:r>
        <w:t xml:space="preserve">, </w:t>
      </w:r>
      <w:proofErr w:type="gramStart"/>
      <w:r>
        <w:t>t.[</w:t>
      </w:r>
      <w:proofErr w:type="spellStart"/>
      <w:proofErr w:type="gramEnd"/>
      <w:r>
        <w:t>MaximumTrackingLimitAngle</w:t>
      </w:r>
      <w:proofErr w:type="spellEnd"/>
      <w:r>
        <w:t xml:space="preserve">], </w:t>
      </w:r>
      <w:proofErr w:type="gramStart"/>
      <w:r>
        <w:t>t.[</w:t>
      </w:r>
      <w:proofErr w:type="spellStart"/>
      <w:proofErr w:type="gramEnd"/>
      <w:r>
        <w:t>MinimumTrackingLimitAngle</w:t>
      </w:r>
      <w:proofErr w:type="spellEnd"/>
      <w:r>
        <w:t>]</w:t>
      </w:r>
    </w:p>
    <w:p w14:paraId="6515151F" w14:textId="77777777" w:rsidR="00E45CA8" w:rsidRDefault="00000000">
      <w:r>
        <w:t>7. (25 points)</w:t>
      </w:r>
      <w:r>
        <w:br/>
        <w:t>Assume there is a temporary table called #production that contains timestamps and output readings.</w:t>
      </w:r>
      <w:r>
        <w:br/>
        <w:t>Write an SQL query to retrieve the most recent production record (based on timestamp) for each date. Use a common table expression (CTE) and ROW_</w:t>
      </w:r>
      <w:proofErr w:type="gramStart"/>
      <w:r>
        <w:t>NUMBER(</w:t>
      </w:r>
      <w:proofErr w:type="gramEnd"/>
      <w:r>
        <w:t>) window function.</w:t>
      </w:r>
    </w:p>
    <w:p w14:paraId="40528524" w14:textId="77777777" w:rsidR="00FD1EC8" w:rsidRPr="00071A31" w:rsidRDefault="00FD1EC8" w:rsidP="00FD1EC8">
      <w:pPr>
        <w:pStyle w:val="ListParagraph"/>
      </w:pPr>
      <w:r>
        <w:t>--</w:t>
      </w:r>
      <w:r w:rsidRPr="00071A31">
        <w:t>Create a temporary local table</w:t>
      </w:r>
    </w:p>
    <w:p w14:paraId="38CA9430" w14:textId="77777777" w:rsidR="00FD1EC8" w:rsidRPr="00071A31" w:rsidRDefault="00FD1EC8" w:rsidP="00FD1EC8">
      <w:pPr>
        <w:pStyle w:val="ListParagraph"/>
      </w:pPr>
      <w:r w:rsidRPr="00071A31">
        <w:t>CREATE TABLE #production (</w:t>
      </w:r>
    </w:p>
    <w:p w14:paraId="4EA3D4AC" w14:textId="77777777" w:rsidR="00FD1EC8" w:rsidRPr="00071A31" w:rsidRDefault="00FD1EC8" w:rsidP="00FD1EC8">
      <w:pPr>
        <w:pStyle w:val="ListParagraph"/>
      </w:pPr>
      <w:r w:rsidRPr="00071A31">
        <w:t xml:space="preserve">    [timestamp] DATETIME,</w:t>
      </w:r>
    </w:p>
    <w:p w14:paraId="7E229F26" w14:textId="77777777" w:rsidR="00FD1EC8" w:rsidRPr="00071A31" w:rsidRDefault="00FD1EC8" w:rsidP="00FD1EC8">
      <w:pPr>
        <w:pStyle w:val="ListParagraph"/>
      </w:pPr>
      <w:r w:rsidRPr="00071A31">
        <w:t xml:space="preserve">    [date] DATE,</w:t>
      </w:r>
    </w:p>
    <w:p w14:paraId="11407EC0" w14:textId="77777777" w:rsidR="00FD1EC8" w:rsidRPr="00071A31" w:rsidRDefault="00FD1EC8" w:rsidP="00FD1EC8">
      <w:pPr>
        <w:pStyle w:val="ListParagraph"/>
      </w:pPr>
      <w:r w:rsidRPr="00071A31">
        <w:t xml:space="preserve">    </w:t>
      </w:r>
      <w:proofErr w:type="spellStart"/>
      <w:r w:rsidRPr="00071A31">
        <w:t>total_output</w:t>
      </w:r>
      <w:proofErr w:type="spellEnd"/>
      <w:r w:rsidRPr="00071A31">
        <w:t xml:space="preserve"> INT</w:t>
      </w:r>
    </w:p>
    <w:p w14:paraId="724B4EA9" w14:textId="77777777" w:rsidR="00FD1EC8" w:rsidRPr="00071A31" w:rsidRDefault="00FD1EC8" w:rsidP="00FD1EC8">
      <w:pPr>
        <w:pStyle w:val="ListParagraph"/>
      </w:pPr>
      <w:r w:rsidRPr="00071A31">
        <w:t>);</w:t>
      </w:r>
    </w:p>
    <w:p w14:paraId="4E158B1A" w14:textId="77777777" w:rsidR="00FD1EC8" w:rsidRPr="00071A31" w:rsidRDefault="00FD1EC8" w:rsidP="00FD1EC8">
      <w:pPr>
        <w:pStyle w:val="ListParagraph"/>
      </w:pPr>
    </w:p>
    <w:p w14:paraId="2B8638E4" w14:textId="77777777" w:rsidR="00FD1EC8" w:rsidRPr="00071A31" w:rsidRDefault="00FD1EC8" w:rsidP="00FD1EC8">
      <w:pPr>
        <w:pStyle w:val="ListParagraph"/>
      </w:pPr>
      <w:r w:rsidRPr="00071A31">
        <w:t>-- Insert data into the temporary table</w:t>
      </w:r>
    </w:p>
    <w:p w14:paraId="57415180" w14:textId="77777777" w:rsidR="00FD1EC8" w:rsidRPr="00071A31" w:rsidRDefault="00FD1EC8" w:rsidP="00FD1EC8">
      <w:pPr>
        <w:pStyle w:val="ListParagraph"/>
      </w:pPr>
      <w:r w:rsidRPr="00071A31">
        <w:t xml:space="preserve">INSERT INTO #production ([timestamp], [date], </w:t>
      </w:r>
      <w:proofErr w:type="spellStart"/>
      <w:r w:rsidRPr="00071A31">
        <w:t>total_output</w:t>
      </w:r>
      <w:proofErr w:type="spellEnd"/>
      <w:r w:rsidRPr="00071A31">
        <w:t>) VALUES</w:t>
      </w:r>
    </w:p>
    <w:p w14:paraId="7FE0910F" w14:textId="77777777" w:rsidR="00FD1EC8" w:rsidRPr="00071A31" w:rsidRDefault="00FD1EC8" w:rsidP="00FD1EC8">
      <w:pPr>
        <w:pStyle w:val="ListParagraph"/>
      </w:pPr>
      <w:r w:rsidRPr="00071A31">
        <w:t>('2025-04-15 17:00', '2025-04-15', 185),</w:t>
      </w:r>
    </w:p>
    <w:p w14:paraId="6529EC6D" w14:textId="77777777" w:rsidR="00FD1EC8" w:rsidRPr="00071A31" w:rsidRDefault="00FD1EC8" w:rsidP="00FD1EC8">
      <w:pPr>
        <w:pStyle w:val="ListParagraph"/>
      </w:pPr>
      <w:r w:rsidRPr="00071A31">
        <w:t>('2025-04-15 17:30', '2025-04-15', 192),</w:t>
      </w:r>
    </w:p>
    <w:p w14:paraId="145FF4BB" w14:textId="77777777" w:rsidR="00FD1EC8" w:rsidRPr="00071A31" w:rsidRDefault="00FD1EC8" w:rsidP="00FD1EC8">
      <w:pPr>
        <w:pStyle w:val="ListParagraph"/>
      </w:pPr>
      <w:r w:rsidRPr="00071A31">
        <w:t>('2025-04-16 17:15', '2025-04-16', 188),</w:t>
      </w:r>
    </w:p>
    <w:p w14:paraId="403C6953" w14:textId="77777777" w:rsidR="00FD1EC8" w:rsidRPr="00071A31" w:rsidRDefault="00FD1EC8" w:rsidP="00FD1EC8">
      <w:pPr>
        <w:pStyle w:val="ListParagraph"/>
      </w:pPr>
      <w:r w:rsidRPr="00071A31">
        <w:t>('2025-04-17 17:37', '2025-04-17', 186),</w:t>
      </w:r>
    </w:p>
    <w:p w14:paraId="68A16240" w14:textId="77777777" w:rsidR="00FD1EC8" w:rsidRPr="00071A31" w:rsidRDefault="00FD1EC8" w:rsidP="00FD1EC8">
      <w:pPr>
        <w:pStyle w:val="ListParagraph"/>
      </w:pPr>
      <w:r w:rsidRPr="00071A31">
        <w:t>('2025-04-18 17:14', '2025-04-18', 176),</w:t>
      </w:r>
    </w:p>
    <w:p w14:paraId="12432DEF" w14:textId="77777777" w:rsidR="00FD1EC8" w:rsidRPr="00071A31" w:rsidRDefault="00FD1EC8" w:rsidP="00FD1EC8">
      <w:pPr>
        <w:pStyle w:val="ListParagraph"/>
      </w:pPr>
      <w:r w:rsidRPr="00071A31">
        <w:t>('2025-04-18 17:50', '2025-04-18', 183),</w:t>
      </w:r>
    </w:p>
    <w:p w14:paraId="3645E6E4" w14:textId="77777777" w:rsidR="00FD1EC8" w:rsidRPr="00071A31" w:rsidRDefault="00FD1EC8" w:rsidP="00FD1EC8">
      <w:pPr>
        <w:pStyle w:val="ListParagraph"/>
      </w:pPr>
      <w:r w:rsidRPr="00071A31">
        <w:t>('2025-04-19 17:16', '2025-04-19', 188),</w:t>
      </w:r>
    </w:p>
    <w:p w14:paraId="32B79418" w14:textId="77777777" w:rsidR="00FD1EC8" w:rsidRPr="00071A31" w:rsidRDefault="00FD1EC8" w:rsidP="00FD1EC8">
      <w:pPr>
        <w:pStyle w:val="ListParagraph"/>
      </w:pPr>
      <w:r w:rsidRPr="00071A31">
        <w:t>('2025-04-19 17:44', '2025-04-19', 196</w:t>
      </w:r>
      <w:proofErr w:type="gramStart"/>
      <w:r w:rsidRPr="00071A31">
        <w:t>);</w:t>
      </w:r>
      <w:proofErr w:type="gramEnd"/>
    </w:p>
    <w:p w14:paraId="47B91956" w14:textId="77777777" w:rsidR="00FD1EC8" w:rsidRPr="00071A31" w:rsidRDefault="00FD1EC8" w:rsidP="00FD1EC8">
      <w:pPr>
        <w:pStyle w:val="ListParagraph"/>
      </w:pPr>
    </w:p>
    <w:p w14:paraId="230DD00F" w14:textId="77777777" w:rsidR="00FD1EC8" w:rsidRPr="00071A31" w:rsidRDefault="00FD1EC8" w:rsidP="00FD1EC8">
      <w:pPr>
        <w:pStyle w:val="ListParagraph"/>
      </w:pPr>
      <w:r w:rsidRPr="00071A31">
        <w:t xml:space="preserve">WITH </w:t>
      </w:r>
      <w:proofErr w:type="spellStart"/>
      <w:r w:rsidRPr="00071A31">
        <w:t>RankedProduction</w:t>
      </w:r>
      <w:proofErr w:type="spellEnd"/>
      <w:r w:rsidRPr="00071A31">
        <w:t xml:space="preserve"> AS (</w:t>
      </w:r>
    </w:p>
    <w:p w14:paraId="63F3A4CA" w14:textId="77777777" w:rsidR="00FD1EC8" w:rsidRPr="00071A31" w:rsidRDefault="00FD1EC8" w:rsidP="00FD1EC8">
      <w:pPr>
        <w:pStyle w:val="ListParagraph"/>
      </w:pPr>
      <w:r w:rsidRPr="00071A31">
        <w:t xml:space="preserve">    SELECT </w:t>
      </w:r>
    </w:p>
    <w:p w14:paraId="1505D551" w14:textId="77777777" w:rsidR="00FD1EC8" w:rsidRPr="00071A31" w:rsidRDefault="00FD1EC8" w:rsidP="00FD1EC8">
      <w:pPr>
        <w:pStyle w:val="ListParagraph"/>
      </w:pPr>
      <w:r w:rsidRPr="00071A31">
        <w:t xml:space="preserve">        [timestamp],</w:t>
      </w:r>
    </w:p>
    <w:p w14:paraId="1BD5488A" w14:textId="77777777" w:rsidR="00FD1EC8" w:rsidRPr="00071A31" w:rsidRDefault="00FD1EC8" w:rsidP="00FD1EC8">
      <w:pPr>
        <w:pStyle w:val="ListParagraph"/>
      </w:pPr>
      <w:r w:rsidRPr="00071A31">
        <w:t xml:space="preserve">        [date],</w:t>
      </w:r>
    </w:p>
    <w:p w14:paraId="604C8DE1" w14:textId="77777777" w:rsidR="00FD1EC8" w:rsidRPr="00071A31" w:rsidRDefault="00FD1EC8" w:rsidP="00FD1EC8">
      <w:pPr>
        <w:pStyle w:val="ListParagraph"/>
      </w:pPr>
      <w:r w:rsidRPr="00071A31">
        <w:t xml:space="preserve">        </w:t>
      </w:r>
      <w:proofErr w:type="spellStart"/>
      <w:r w:rsidRPr="00071A31">
        <w:t>total_output</w:t>
      </w:r>
      <w:proofErr w:type="spellEnd"/>
      <w:r w:rsidRPr="00071A31">
        <w:t>,</w:t>
      </w:r>
    </w:p>
    <w:p w14:paraId="73EBCFF8" w14:textId="77777777" w:rsidR="00FD1EC8" w:rsidRPr="00071A31" w:rsidRDefault="00FD1EC8" w:rsidP="00FD1EC8">
      <w:pPr>
        <w:pStyle w:val="ListParagraph"/>
      </w:pPr>
      <w:r w:rsidRPr="00071A31">
        <w:t xml:space="preserve">        ROW_</w:t>
      </w:r>
      <w:proofErr w:type="gramStart"/>
      <w:r w:rsidRPr="00071A31">
        <w:t>NUMBER(</w:t>
      </w:r>
      <w:proofErr w:type="gramEnd"/>
      <w:r w:rsidRPr="00071A31">
        <w:t xml:space="preserve">) OVER (PARTITION BY [date] ORDER BY [timestamp] DESC) AS </w:t>
      </w:r>
      <w:proofErr w:type="spellStart"/>
      <w:r w:rsidRPr="00071A31">
        <w:t>rn</w:t>
      </w:r>
      <w:proofErr w:type="spellEnd"/>
    </w:p>
    <w:p w14:paraId="38965820" w14:textId="77777777" w:rsidR="00FD1EC8" w:rsidRPr="00071A31" w:rsidRDefault="00FD1EC8" w:rsidP="00FD1EC8">
      <w:pPr>
        <w:pStyle w:val="ListParagraph"/>
      </w:pPr>
      <w:r w:rsidRPr="00071A31">
        <w:t xml:space="preserve">    FROM #production</w:t>
      </w:r>
    </w:p>
    <w:p w14:paraId="7ABFA75A" w14:textId="77777777" w:rsidR="00FD1EC8" w:rsidRPr="00071A31" w:rsidRDefault="00FD1EC8" w:rsidP="00FD1EC8">
      <w:pPr>
        <w:pStyle w:val="ListParagraph"/>
      </w:pPr>
      <w:r w:rsidRPr="00071A31">
        <w:t>)</w:t>
      </w:r>
    </w:p>
    <w:p w14:paraId="25841ED5" w14:textId="77777777" w:rsidR="00FD1EC8" w:rsidRPr="00071A31" w:rsidRDefault="00FD1EC8" w:rsidP="00FD1EC8">
      <w:pPr>
        <w:pStyle w:val="ListParagraph"/>
      </w:pPr>
      <w:r w:rsidRPr="00071A31">
        <w:t xml:space="preserve">SELECT </w:t>
      </w:r>
    </w:p>
    <w:p w14:paraId="589FA406" w14:textId="77777777" w:rsidR="00FD1EC8" w:rsidRPr="00071A31" w:rsidRDefault="00FD1EC8" w:rsidP="00FD1EC8">
      <w:pPr>
        <w:pStyle w:val="ListParagraph"/>
      </w:pPr>
      <w:r w:rsidRPr="00071A31">
        <w:lastRenderedPageBreak/>
        <w:t xml:space="preserve">    [timestamp],</w:t>
      </w:r>
    </w:p>
    <w:p w14:paraId="7F64616D" w14:textId="77777777" w:rsidR="00FD1EC8" w:rsidRPr="00071A31" w:rsidRDefault="00FD1EC8" w:rsidP="00FD1EC8">
      <w:pPr>
        <w:pStyle w:val="ListParagraph"/>
      </w:pPr>
      <w:r w:rsidRPr="00071A31">
        <w:t xml:space="preserve">    [date],</w:t>
      </w:r>
    </w:p>
    <w:p w14:paraId="48FA9E57" w14:textId="77777777" w:rsidR="00FD1EC8" w:rsidRPr="00071A31" w:rsidRDefault="00FD1EC8" w:rsidP="00FD1EC8">
      <w:pPr>
        <w:pStyle w:val="ListParagraph"/>
      </w:pPr>
      <w:r w:rsidRPr="00071A31">
        <w:t xml:space="preserve">    </w:t>
      </w:r>
      <w:proofErr w:type="spellStart"/>
      <w:r w:rsidRPr="00071A31">
        <w:t>total_output</w:t>
      </w:r>
      <w:proofErr w:type="spellEnd"/>
    </w:p>
    <w:p w14:paraId="5199404D" w14:textId="77777777" w:rsidR="00FD1EC8" w:rsidRPr="00071A31" w:rsidRDefault="00FD1EC8" w:rsidP="00FD1EC8">
      <w:pPr>
        <w:pStyle w:val="ListParagraph"/>
      </w:pPr>
      <w:r w:rsidRPr="00071A31">
        <w:t xml:space="preserve">FROM </w:t>
      </w:r>
      <w:proofErr w:type="spellStart"/>
      <w:r w:rsidRPr="00071A31">
        <w:t>RankedProduction</w:t>
      </w:r>
      <w:proofErr w:type="spellEnd"/>
    </w:p>
    <w:p w14:paraId="7F44BBDC" w14:textId="77777777" w:rsidR="00FD1EC8" w:rsidRDefault="00FD1EC8" w:rsidP="00FD1EC8">
      <w:pPr>
        <w:pStyle w:val="ListParagraph"/>
      </w:pPr>
      <w:r w:rsidRPr="00071A31">
        <w:t xml:space="preserve">WHERE </w:t>
      </w:r>
      <w:proofErr w:type="spellStart"/>
      <w:r w:rsidRPr="00071A31">
        <w:t>rn</w:t>
      </w:r>
      <w:proofErr w:type="spellEnd"/>
      <w:r w:rsidRPr="00071A31">
        <w:t xml:space="preserve"> = </w:t>
      </w:r>
      <w:proofErr w:type="gramStart"/>
      <w:r w:rsidRPr="00071A31">
        <w:t>1;</w:t>
      </w:r>
      <w:proofErr w:type="gramEnd"/>
    </w:p>
    <w:p w14:paraId="236DA4A8" w14:textId="77777777" w:rsidR="00FD1EC8" w:rsidRDefault="00FD1EC8"/>
    <w:p w14:paraId="74D82318" w14:textId="77777777" w:rsidR="00E45CA8" w:rsidRDefault="00000000">
      <w:r>
        <w:t>✅ Total Marks: 100 Points</w:t>
      </w:r>
    </w:p>
    <w:sectPr w:rsidR="00E45C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2460476">
    <w:abstractNumId w:val="8"/>
  </w:num>
  <w:num w:numId="2" w16cid:durableId="102578583">
    <w:abstractNumId w:val="6"/>
  </w:num>
  <w:num w:numId="3" w16cid:durableId="2056929571">
    <w:abstractNumId w:val="5"/>
  </w:num>
  <w:num w:numId="4" w16cid:durableId="1006639942">
    <w:abstractNumId w:val="4"/>
  </w:num>
  <w:num w:numId="5" w16cid:durableId="819229111">
    <w:abstractNumId w:val="7"/>
  </w:num>
  <w:num w:numId="6" w16cid:durableId="1439371108">
    <w:abstractNumId w:val="3"/>
  </w:num>
  <w:num w:numId="7" w16cid:durableId="1077168690">
    <w:abstractNumId w:val="2"/>
  </w:num>
  <w:num w:numId="8" w16cid:durableId="1199702204">
    <w:abstractNumId w:val="1"/>
  </w:num>
  <w:num w:numId="9" w16cid:durableId="6680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4BE0"/>
    <w:rsid w:val="00326F90"/>
    <w:rsid w:val="00AA1D8D"/>
    <w:rsid w:val="00B47730"/>
    <w:rsid w:val="00CB0664"/>
    <w:rsid w:val="00E45CA8"/>
    <w:rsid w:val="00FC693F"/>
    <w:rsid w:val="00FD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A73F6"/>
  <w14:defaultImageDpi w14:val="300"/>
  <w15:docId w15:val="{F8E4BB9D-9879-44B1-A902-5F2A56C1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Faizul Md Nor</cp:lastModifiedBy>
  <cp:revision>2</cp:revision>
  <dcterms:created xsi:type="dcterms:W3CDTF">2025-05-09T16:50:00Z</dcterms:created>
  <dcterms:modified xsi:type="dcterms:W3CDTF">2025-05-09T16:50:00Z</dcterms:modified>
  <cp:category/>
</cp:coreProperties>
</file>